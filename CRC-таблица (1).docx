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864"/>
        <w:gridCol w:w="3864"/>
      </w:tblGrid>
      <w:tr w:rsidR="009C3622" w:rsidRPr="009C3622" w14:paraId="72C794AC" w14:textId="77777777" w:rsidTr="009C3622">
        <w:trPr>
          <w:trHeight w:val="422"/>
        </w:trPr>
        <w:tc>
          <w:tcPr>
            <w:tcW w:w="7728" w:type="dxa"/>
            <w:gridSpan w:val="2"/>
          </w:tcPr>
          <w:p w14:paraId="2624F494" w14:textId="3CB314A5" w:rsidR="009C3622" w:rsidRPr="009C3622" w:rsidRDefault="005739E0" w:rsidP="009C3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Авторизация</w:t>
            </w:r>
          </w:p>
        </w:tc>
      </w:tr>
      <w:tr w:rsidR="009C3622" w:rsidRPr="009C3622" w14:paraId="55ADCFA8" w14:textId="77777777" w:rsidTr="009C3622">
        <w:trPr>
          <w:trHeight w:val="406"/>
        </w:trPr>
        <w:tc>
          <w:tcPr>
            <w:tcW w:w="3864" w:type="dxa"/>
          </w:tcPr>
          <w:p w14:paraId="6D9F928D" w14:textId="77777777" w:rsidR="009C3622" w:rsidRPr="009C3622" w:rsidRDefault="009C3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622"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3864" w:type="dxa"/>
          </w:tcPr>
          <w:p w14:paraId="1DC62608" w14:textId="77777777" w:rsidR="009C3622" w:rsidRPr="009C3622" w:rsidRDefault="009C3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622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9C3622" w:rsidRPr="009C3622" w14:paraId="2CC65B53" w14:textId="77777777" w:rsidTr="009C3622">
        <w:trPr>
          <w:trHeight w:val="422"/>
        </w:trPr>
        <w:tc>
          <w:tcPr>
            <w:tcW w:w="3864" w:type="dxa"/>
          </w:tcPr>
          <w:p w14:paraId="08043634" w14:textId="77777777" w:rsidR="009C3622" w:rsidRPr="009C3622" w:rsidRDefault="009C3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622">
              <w:rPr>
                <w:rFonts w:ascii="Times New Roman" w:hAnsi="Times New Roman" w:cs="Times New Roman"/>
                <w:sz w:val="28"/>
                <w:szCs w:val="28"/>
              </w:rPr>
              <w:t>Проверка учетных данных</w:t>
            </w:r>
          </w:p>
        </w:tc>
        <w:tc>
          <w:tcPr>
            <w:tcW w:w="3864" w:type="dxa"/>
          </w:tcPr>
          <w:p w14:paraId="24A01806" w14:textId="77777777" w:rsidR="009C3622" w:rsidRPr="009C3622" w:rsidRDefault="009C3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622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9C3622" w:rsidRPr="009C3622" w14:paraId="7CC47E09" w14:textId="77777777" w:rsidTr="009C3622">
        <w:trPr>
          <w:trHeight w:val="422"/>
        </w:trPr>
        <w:tc>
          <w:tcPr>
            <w:tcW w:w="3864" w:type="dxa"/>
          </w:tcPr>
          <w:p w14:paraId="50AA3B05" w14:textId="77777777" w:rsidR="009C3622" w:rsidRPr="009C3622" w:rsidRDefault="009C36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3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Создание и проверка </w:t>
            </w:r>
            <w:r w:rsidRPr="009C3622">
              <w:rPr>
                <w:rFonts w:ascii="Times New Roman" w:hAnsi="Times New Roman" w:cs="Times New Roman"/>
                <w:sz w:val="28"/>
                <w:szCs w:val="28"/>
              </w:rPr>
              <w:t>JWT</w:t>
            </w:r>
            <w:r w:rsidRPr="009C3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-токенов</w:t>
            </w:r>
          </w:p>
        </w:tc>
        <w:tc>
          <w:tcPr>
            <w:tcW w:w="3864" w:type="dxa"/>
          </w:tcPr>
          <w:p w14:paraId="2DA70DAD" w14:textId="77777777" w:rsidR="009C3622" w:rsidRPr="009C3622" w:rsidRDefault="009C36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9C3622" w:rsidRPr="009C3622" w14:paraId="7F465593" w14:textId="77777777" w:rsidTr="009C3622">
        <w:trPr>
          <w:trHeight w:val="422"/>
        </w:trPr>
        <w:tc>
          <w:tcPr>
            <w:tcW w:w="3864" w:type="dxa"/>
          </w:tcPr>
          <w:p w14:paraId="19241775" w14:textId="77777777" w:rsidR="009C3622" w:rsidRPr="009C3622" w:rsidRDefault="009C36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3622">
              <w:rPr>
                <w:rFonts w:ascii="Times New Roman" w:hAnsi="Times New Roman" w:cs="Times New Roman"/>
                <w:sz w:val="28"/>
                <w:szCs w:val="28"/>
              </w:rPr>
              <w:t>Сброс пароля</w:t>
            </w:r>
          </w:p>
        </w:tc>
        <w:tc>
          <w:tcPr>
            <w:tcW w:w="3864" w:type="dxa"/>
          </w:tcPr>
          <w:p w14:paraId="18A4A478" w14:textId="77777777" w:rsidR="009C3622" w:rsidRPr="009C3622" w:rsidRDefault="009C36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3622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</w:tbl>
    <w:p w14:paraId="484DDB44" w14:textId="77777777" w:rsidR="00796552" w:rsidRPr="009C3622" w:rsidRDefault="00796552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888"/>
        <w:gridCol w:w="3888"/>
      </w:tblGrid>
      <w:tr w:rsidR="009C3622" w:rsidRPr="009C3622" w14:paraId="056CDCE9" w14:textId="77777777" w:rsidTr="009C3622">
        <w:trPr>
          <w:trHeight w:val="541"/>
        </w:trPr>
        <w:tc>
          <w:tcPr>
            <w:tcW w:w="7776" w:type="dxa"/>
            <w:gridSpan w:val="2"/>
          </w:tcPr>
          <w:p w14:paraId="6DE1AB13" w14:textId="77777777" w:rsidR="009C3622" w:rsidRPr="009C3622" w:rsidRDefault="009C3622" w:rsidP="009C3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3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</w:tr>
      <w:tr w:rsidR="009C3622" w:rsidRPr="009C3622" w14:paraId="282E7286" w14:textId="77777777" w:rsidTr="009C3622">
        <w:trPr>
          <w:trHeight w:val="561"/>
        </w:trPr>
        <w:tc>
          <w:tcPr>
            <w:tcW w:w="3888" w:type="dxa"/>
          </w:tcPr>
          <w:p w14:paraId="3C63846D" w14:textId="77777777" w:rsidR="009C3622" w:rsidRPr="009C3622" w:rsidRDefault="009C36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3622">
              <w:rPr>
                <w:rFonts w:ascii="Times New Roman" w:hAnsi="Times New Roman" w:cs="Times New Roman"/>
                <w:sz w:val="28"/>
                <w:szCs w:val="28"/>
              </w:rPr>
              <w:t>Обновление данных пользователя</w:t>
            </w:r>
          </w:p>
        </w:tc>
        <w:tc>
          <w:tcPr>
            <w:tcW w:w="3888" w:type="dxa"/>
          </w:tcPr>
          <w:p w14:paraId="50DC22C3" w14:textId="77777777" w:rsidR="009C3622" w:rsidRPr="009C3622" w:rsidRDefault="009C36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3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9C3622" w:rsidRPr="009C3622" w14:paraId="20A7BAD1" w14:textId="77777777" w:rsidTr="009C3622">
        <w:trPr>
          <w:trHeight w:val="582"/>
        </w:trPr>
        <w:tc>
          <w:tcPr>
            <w:tcW w:w="3888" w:type="dxa"/>
          </w:tcPr>
          <w:p w14:paraId="18EC56CC" w14:textId="77777777" w:rsidR="009C3622" w:rsidRPr="009C3622" w:rsidRDefault="009C36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9C3622">
              <w:rPr>
                <w:rFonts w:ascii="Times New Roman" w:hAnsi="Times New Roman" w:cs="Times New Roman"/>
                <w:sz w:val="28"/>
                <w:szCs w:val="28"/>
              </w:rPr>
              <w:t>пределяет статус пользователя</w:t>
            </w:r>
          </w:p>
        </w:tc>
        <w:tc>
          <w:tcPr>
            <w:tcW w:w="3888" w:type="dxa"/>
          </w:tcPr>
          <w:p w14:paraId="3DCA9AF7" w14:textId="77777777" w:rsidR="009C3622" w:rsidRPr="009C3622" w:rsidRDefault="009C36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3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Авторизация</w:t>
            </w:r>
          </w:p>
        </w:tc>
      </w:tr>
      <w:tr w:rsidR="00FB7396" w:rsidRPr="009C3622" w14:paraId="354273FD" w14:textId="77777777" w:rsidTr="009C3622">
        <w:trPr>
          <w:trHeight w:val="582"/>
        </w:trPr>
        <w:tc>
          <w:tcPr>
            <w:tcW w:w="3888" w:type="dxa"/>
          </w:tcPr>
          <w:p w14:paraId="7D3AED4B" w14:textId="53CCC25C" w:rsidR="00FB7396" w:rsidRPr="009C3622" w:rsidRDefault="00FB73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B73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лотов</w:t>
            </w:r>
          </w:p>
        </w:tc>
        <w:tc>
          <w:tcPr>
            <w:tcW w:w="3888" w:type="dxa"/>
          </w:tcPr>
          <w:p w14:paraId="58AE6416" w14:textId="411C95F4" w:rsidR="00FB7396" w:rsidRPr="009C3622" w:rsidRDefault="00FB73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Лот</w:t>
            </w:r>
          </w:p>
        </w:tc>
      </w:tr>
      <w:tr w:rsidR="00FB7396" w:rsidRPr="009C3622" w14:paraId="51FCC87E" w14:textId="77777777" w:rsidTr="009C3622">
        <w:trPr>
          <w:trHeight w:val="582"/>
        </w:trPr>
        <w:tc>
          <w:tcPr>
            <w:tcW w:w="3888" w:type="dxa"/>
          </w:tcPr>
          <w:p w14:paraId="34F694F2" w14:textId="353AF667" w:rsidR="00FB7396" w:rsidRPr="009C3622" w:rsidRDefault="00FB73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B73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Совершение ставки</w:t>
            </w:r>
          </w:p>
        </w:tc>
        <w:tc>
          <w:tcPr>
            <w:tcW w:w="3888" w:type="dxa"/>
          </w:tcPr>
          <w:p w14:paraId="72BCD9CF" w14:textId="1EEB3094" w:rsidR="00FB7396" w:rsidRPr="009C3622" w:rsidRDefault="00FB73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Ставка</w:t>
            </w:r>
          </w:p>
        </w:tc>
      </w:tr>
      <w:tr w:rsidR="00FB7396" w:rsidRPr="009C3622" w14:paraId="036DD124" w14:textId="77777777" w:rsidTr="009C3622">
        <w:trPr>
          <w:trHeight w:val="582"/>
        </w:trPr>
        <w:tc>
          <w:tcPr>
            <w:tcW w:w="3888" w:type="dxa"/>
          </w:tcPr>
          <w:p w14:paraId="58C87629" w14:textId="5C84E69A" w:rsidR="00FB7396" w:rsidRPr="00FB7396" w:rsidRDefault="00FB73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B73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Оплата выигранного лота</w:t>
            </w:r>
          </w:p>
        </w:tc>
        <w:tc>
          <w:tcPr>
            <w:tcW w:w="3888" w:type="dxa"/>
          </w:tcPr>
          <w:p w14:paraId="1D69EB1F" w14:textId="2B84A7B1" w:rsidR="00FB7396" w:rsidRDefault="00FB73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Оплата</w:t>
            </w:r>
          </w:p>
        </w:tc>
      </w:tr>
    </w:tbl>
    <w:p w14:paraId="5DB6A988" w14:textId="77777777" w:rsidR="009C3622" w:rsidRPr="009C3622" w:rsidRDefault="009C3622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918"/>
        <w:gridCol w:w="3918"/>
      </w:tblGrid>
      <w:tr w:rsidR="009C3622" w:rsidRPr="009C3622" w14:paraId="6F619148" w14:textId="77777777" w:rsidTr="009C3622">
        <w:trPr>
          <w:trHeight w:val="434"/>
        </w:trPr>
        <w:tc>
          <w:tcPr>
            <w:tcW w:w="7836" w:type="dxa"/>
            <w:gridSpan w:val="2"/>
          </w:tcPr>
          <w:p w14:paraId="4392BCCB" w14:textId="74DD96AE" w:rsidR="009C3622" w:rsidRPr="009C3622" w:rsidRDefault="00881BB8" w:rsidP="009C3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Лот</w:t>
            </w:r>
          </w:p>
        </w:tc>
      </w:tr>
      <w:tr w:rsidR="009C3622" w:rsidRPr="009C3622" w14:paraId="3648C276" w14:textId="77777777" w:rsidTr="009C3622">
        <w:trPr>
          <w:trHeight w:val="434"/>
        </w:trPr>
        <w:tc>
          <w:tcPr>
            <w:tcW w:w="3918" w:type="dxa"/>
          </w:tcPr>
          <w:p w14:paraId="0D0F79AF" w14:textId="2A528584" w:rsidR="009C3622" w:rsidRPr="009C3622" w:rsidRDefault="005739E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39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Создание, редактирование, удаление лота</w:t>
            </w:r>
          </w:p>
        </w:tc>
        <w:tc>
          <w:tcPr>
            <w:tcW w:w="3918" w:type="dxa"/>
          </w:tcPr>
          <w:p w14:paraId="25BBF23D" w14:textId="2E3CC689" w:rsidR="009C3622" w:rsidRPr="009C3622" w:rsidRDefault="00844E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4E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</w:tr>
      <w:tr w:rsidR="009C3622" w:rsidRPr="009C3622" w14:paraId="1E80CE04" w14:textId="77777777" w:rsidTr="009C3622">
        <w:trPr>
          <w:trHeight w:val="418"/>
        </w:trPr>
        <w:tc>
          <w:tcPr>
            <w:tcW w:w="3918" w:type="dxa"/>
          </w:tcPr>
          <w:p w14:paraId="2058FA77" w14:textId="7B789973" w:rsidR="009C3622" w:rsidRPr="009C3622" w:rsidRDefault="005739E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39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Хранение информации о товаре</w:t>
            </w:r>
          </w:p>
        </w:tc>
        <w:tc>
          <w:tcPr>
            <w:tcW w:w="3918" w:type="dxa"/>
          </w:tcPr>
          <w:p w14:paraId="108D79A8" w14:textId="77777777" w:rsidR="009C3622" w:rsidRPr="009C3622" w:rsidRDefault="009C36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36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9C3622" w:rsidRPr="009C3622" w14:paraId="5DD5A2DC" w14:textId="77777777" w:rsidTr="009C3622">
        <w:trPr>
          <w:trHeight w:val="434"/>
        </w:trPr>
        <w:tc>
          <w:tcPr>
            <w:tcW w:w="3918" w:type="dxa"/>
          </w:tcPr>
          <w:p w14:paraId="4E6C3AD5" w14:textId="0CAA7B98" w:rsidR="009C3622" w:rsidRPr="009C3622" w:rsidRDefault="00FB73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B73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Завершение аукциона</w:t>
            </w:r>
          </w:p>
        </w:tc>
        <w:tc>
          <w:tcPr>
            <w:tcW w:w="3918" w:type="dxa"/>
          </w:tcPr>
          <w:p w14:paraId="2919CCE1" w14:textId="12992D49" w:rsidR="009C3622" w:rsidRPr="009C3622" w:rsidRDefault="00844E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4E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Уведомление</w:t>
            </w:r>
          </w:p>
        </w:tc>
      </w:tr>
      <w:tr w:rsidR="00FB7396" w:rsidRPr="009C3622" w14:paraId="4F00C151" w14:textId="77777777" w:rsidTr="009C3622">
        <w:trPr>
          <w:trHeight w:val="434"/>
        </w:trPr>
        <w:tc>
          <w:tcPr>
            <w:tcW w:w="3918" w:type="dxa"/>
          </w:tcPr>
          <w:p w14:paraId="38EF0D30" w14:textId="6922DC36" w:rsidR="00FB7396" w:rsidRPr="00FB7396" w:rsidRDefault="00FB73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B73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Фильтрация по категориям</w:t>
            </w:r>
          </w:p>
        </w:tc>
        <w:tc>
          <w:tcPr>
            <w:tcW w:w="3918" w:type="dxa"/>
          </w:tcPr>
          <w:p w14:paraId="45D9C8FF" w14:textId="24104600" w:rsidR="00FB7396" w:rsidRPr="009C3622" w:rsidRDefault="00844E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4E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Категория</w:t>
            </w:r>
          </w:p>
        </w:tc>
      </w:tr>
    </w:tbl>
    <w:p w14:paraId="5D4542C2" w14:textId="77777777" w:rsidR="009C3622" w:rsidRPr="009C3622" w:rsidRDefault="009C3622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924"/>
        <w:gridCol w:w="3924"/>
      </w:tblGrid>
      <w:tr w:rsidR="009C3622" w:rsidRPr="009C3622" w14:paraId="5005E59C" w14:textId="77777777" w:rsidTr="009C3622">
        <w:trPr>
          <w:trHeight w:val="665"/>
        </w:trPr>
        <w:tc>
          <w:tcPr>
            <w:tcW w:w="7848" w:type="dxa"/>
            <w:gridSpan w:val="2"/>
          </w:tcPr>
          <w:p w14:paraId="451EF766" w14:textId="4920BBA4" w:rsidR="009C3622" w:rsidRPr="009C3622" w:rsidRDefault="00881BB8" w:rsidP="009C3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Ставка</w:t>
            </w:r>
          </w:p>
        </w:tc>
      </w:tr>
      <w:tr w:rsidR="009C3622" w:rsidRPr="009C3622" w14:paraId="6F18BDF5" w14:textId="77777777" w:rsidTr="009C3622">
        <w:trPr>
          <w:trHeight w:val="665"/>
        </w:trPr>
        <w:tc>
          <w:tcPr>
            <w:tcW w:w="3924" w:type="dxa"/>
          </w:tcPr>
          <w:p w14:paraId="0D467E8C" w14:textId="1C54356A" w:rsidR="009C3622" w:rsidRPr="009C3622" w:rsidRDefault="00844E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4E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минимального шага</w:t>
            </w:r>
          </w:p>
        </w:tc>
        <w:tc>
          <w:tcPr>
            <w:tcW w:w="3924" w:type="dxa"/>
          </w:tcPr>
          <w:p w14:paraId="64717169" w14:textId="1F31681B" w:rsidR="009C3622" w:rsidRPr="009C3622" w:rsidRDefault="00844E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Лот</w:t>
            </w:r>
          </w:p>
        </w:tc>
      </w:tr>
      <w:tr w:rsidR="00844EF5" w:rsidRPr="009C3622" w14:paraId="1243EEA2" w14:textId="77777777" w:rsidTr="009C3622">
        <w:trPr>
          <w:trHeight w:val="665"/>
        </w:trPr>
        <w:tc>
          <w:tcPr>
            <w:tcW w:w="3924" w:type="dxa"/>
          </w:tcPr>
          <w:p w14:paraId="6523DB57" w14:textId="0EF25847" w:rsidR="00844EF5" w:rsidRPr="00844EF5" w:rsidRDefault="00844E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4E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Обновление цены лота</w:t>
            </w:r>
          </w:p>
        </w:tc>
        <w:tc>
          <w:tcPr>
            <w:tcW w:w="3924" w:type="dxa"/>
          </w:tcPr>
          <w:p w14:paraId="2BA273DF" w14:textId="62D8ED9B" w:rsidR="00844EF5" w:rsidRPr="009C3622" w:rsidRDefault="00844E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Лот</w:t>
            </w:r>
          </w:p>
        </w:tc>
      </w:tr>
      <w:tr w:rsidR="00844EF5" w:rsidRPr="009C3622" w14:paraId="30DCE0B3" w14:textId="77777777" w:rsidTr="009C3622">
        <w:trPr>
          <w:trHeight w:val="665"/>
        </w:trPr>
        <w:tc>
          <w:tcPr>
            <w:tcW w:w="3924" w:type="dxa"/>
          </w:tcPr>
          <w:p w14:paraId="0D31DD67" w14:textId="270514CF" w:rsidR="00844EF5" w:rsidRPr="00844EF5" w:rsidRDefault="00844E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4E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Уведомление о новой ставке</w:t>
            </w:r>
          </w:p>
        </w:tc>
        <w:tc>
          <w:tcPr>
            <w:tcW w:w="3924" w:type="dxa"/>
          </w:tcPr>
          <w:p w14:paraId="4D076C91" w14:textId="7115935B" w:rsidR="00844EF5" w:rsidRPr="009C3622" w:rsidRDefault="00844E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Уведомление</w:t>
            </w:r>
          </w:p>
        </w:tc>
      </w:tr>
    </w:tbl>
    <w:p w14:paraId="233C40AA" w14:textId="5E3AE14B" w:rsidR="009C3622" w:rsidRDefault="009C3622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924"/>
        <w:gridCol w:w="3924"/>
      </w:tblGrid>
      <w:tr w:rsidR="00881BB8" w:rsidRPr="009C3622" w14:paraId="055C2C13" w14:textId="77777777" w:rsidTr="003F6889">
        <w:trPr>
          <w:trHeight w:val="665"/>
        </w:trPr>
        <w:tc>
          <w:tcPr>
            <w:tcW w:w="7848" w:type="dxa"/>
            <w:gridSpan w:val="2"/>
          </w:tcPr>
          <w:p w14:paraId="59C8BF35" w14:textId="62D5F6B2" w:rsidR="00881BB8" w:rsidRPr="009C3622" w:rsidRDefault="00881BB8" w:rsidP="003F68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Категория</w:t>
            </w:r>
          </w:p>
        </w:tc>
      </w:tr>
      <w:tr w:rsidR="00881BB8" w:rsidRPr="009C3622" w14:paraId="39B86C98" w14:textId="77777777" w:rsidTr="003F6889">
        <w:trPr>
          <w:trHeight w:val="665"/>
        </w:trPr>
        <w:tc>
          <w:tcPr>
            <w:tcW w:w="3924" w:type="dxa"/>
          </w:tcPr>
          <w:p w14:paraId="3C1383E2" w14:textId="05589015" w:rsidR="00881BB8" w:rsidRPr="009C3622" w:rsidRDefault="00844EF5" w:rsidP="003F68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4E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Классификация лотов</w:t>
            </w:r>
          </w:p>
        </w:tc>
        <w:tc>
          <w:tcPr>
            <w:tcW w:w="3924" w:type="dxa"/>
          </w:tcPr>
          <w:p w14:paraId="53B74AAB" w14:textId="6A2D6D45" w:rsidR="00881BB8" w:rsidRPr="009C3622" w:rsidRDefault="00844EF5" w:rsidP="003F68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Лот</w:t>
            </w:r>
          </w:p>
        </w:tc>
      </w:tr>
      <w:tr w:rsidR="00844EF5" w:rsidRPr="009C3622" w14:paraId="71B291B0" w14:textId="77777777" w:rsidTr="003F6889">
        <w:trPr>
          <w:trHeight w:val="665"/>
        </w:trPr>
        <w:tc>
          <w:tcPr>
            <w:tcW w:w="3924" w:type="dxa"/>
          </w:tcPr>
          <w:p w14:paraId="6D8D0DBD" w14:textId="76DF1779" w:rsidR="00844EF5" w:rsidRPr="00844EF5" w:rsidRDefault="00844EF5" w:rsidP="003F68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4E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Фильтрация лотов</w:t>
            </w:r>
          </w:p>
        </w:tc>
        <w:tc>
          <w:tcPr>
            <w:tcW w:w="3924" w:type="dxa"/>
          </w:tcPr>
          <w:p w14:paraId="5754F7C8" w14:textId="6AAC3EF1" w:rsidR="00844EF5" w:rsidRPr="009C3622" w:rsidRDefault="00844EF5" w:rsidP="003F68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Лот</w:t>
            </w:r>
          </w:p>
        </w:tc>
      </w:tr>
    </w:tbl>
    <w:p w14:paraId="13E1D583" w14:textId="456602D9" w:rsidR="00881BB8" w:rsidRDefault="00881BB8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924"/>
        <w:gridCol w:w="3924"/>
      </w:tblGrid>
      <w:tr w:rsidR="00881BB8" w:rsidRPr="009C3622" w14:paraId="65BD5C63" w14:textId="77777777" w:rsidTr="003F6889">
        <w:trPr>
          <w:trHeight w:val="665"/>
        </w:trPr>
        <w:tc>
          <w:tcPr>
            <w:tcW w:w="7848" w:type="dxa"/>
            <w:gridSpan w:val="2"/>
          </w:tcPr>
          <w:p w14:paraId="032CB8E2" w14:textId="7C4651D0" w:rsidR="00881BB8" w:rsidRPr="009C3622" w:rsidRDefault="00881BB8" w:rsidP="003F68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Оплата</w:t>
            </w:r>
          </w:p>
        </w:tc>
      </w:tr>
      <w:tr w:rsidR="00881BB8" w:rsidRPr="009C3622" w14:paraId="0153401B" w14:textId="77777777" w:rsidTr="003F6889">
        <w:trPr>
          <w:trHeight w:val="665"/>
        </w:trPr>
        <w:tc>
          <w:tcPr>
            <w:tcW w:w="3924" w:type="dxa"/>
          </w:tcPr>
          <w:p w14:paraId="2C8E3B34" w14:textId="6C1F8F49" w:rsidR="00881BB8" w:rsidRPr="009C3622" w:rsidRDefault="00844EF5" w:rsidP="003F68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4E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платежа</w:t>
            </w:r>
          </w:p>
        </w:tc>
        <w:tc>
          <w:tcPr>
            <w:tcW w:w="3924" w:type="dxa"/>
          </w:tcPr>
          <w:p w14:paraId="67820052" w14:textId="06E2239E" w:rsidR="00881BB8" w:rsidRPr="009C3622" w:rsidRDefault="00844EF5" w:rsidP="003F68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</w:tr>
      <w:tr w:rsidR="00844EF5" w:rsidRPr="009C3622" w14:paraId="3294F842" w14:textId="77777777" w:rsidTr="003F6889">
        <w:trPr>
          <w:trHeight w:val="665"/>
        </w:trPr>
        <w:tc>
          <w:tcPr>
            <w:tcW w:w="3924" w:type="dxa"/>
          </w:tcPr>
          <w:p w14:paraId="5A2CED03" w14:textId="3C18D7E3" w:rsidR="00844EF5" w:rsidRPr="00844EF5" w:rsidRDefault="00844EF5" w:rsidP="003F68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4E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Подтверждение оплаты</w:t>
            </w:r>
          </w:p>
        </w:tc>
        <w:tc>
          <w:tcPr>
            <w:tcW w:w="3924" w:type="dxa"/>
          </w:tcPr>
          <w:p w14:paraId="088D5F7D" w14:textId="6DD15207" w:rsidR="00844EF5" w:rsidRPr="009C3622" w:rsidRDefault="00844EF5" w:rsidP="003F68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Лот</w:t>
            </w:r>
          </w:p>
        </w:tc>
      </w:tr>
    </w:tbl>
    <w:p w14:paraId="75882628" w14:textId="30BD8B6E" w:rsidR="00881BB8" w:rsidRDefault="00881BB8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924"/>
        <w:gridCol w:w="3924"/>
      </w:tblGrid>
      <w:tr w:rsidR="00881BB8" w:rsidRPr="009C3622" w14:paraId="25FCFD3A" w14:textId="77777777" w:rsidTr="003F6889">
        <w:trPr>
          <w:trHeight w:val="665"/>
        </w:trPr>
        <w:tc>
          <w:tcPr>
            <w:tcW w:w="7848" w:type="dxa"/>
            <w:gridSpan w:val="2"/>
          </w:tcPr>
          <w:p w14:paraId="35C37219" w14:textId="54BCB0E2" w:rsidR="00881BB8" w:rsidRPr="009C3622" w:rsidRDefault="00881BB8" w:rsidP="003F68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1B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Уведомление</w:t>
            </w:r>
          </w:p>
        </w:tc>
      </w:tr>
      <w:tr w:rsidR="00881BB8" w:rsidRPr="00844EF5" w14:paraId="3C42DAE0" w14:textId="77777777" w:rsidTr="003F6889">
        <w:trPr>
          <w:trHeight w:val="665"/>
        </w:trPr>
        <w:tc>
          <w:tcPr>
            <w:tcW w:w="3924" w:type="dxa"/>
          </w:tcPr>
          <w:p w14:paraId="758B733B" w14:textId="45890D93" w:rsidR="00881BB8" w:rsidRPr="009C3622" w:rsidRDefault="00844EF5" w:rsidP="003F68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4E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Оповещение о ставке</w:t>
            </w:r>
          </w:p>
        </w:tc>
        <w:tc>
          <w:tcPr>
            <w:tcW w:w="3924" w:type="dxa"/>
          </w:tcPr>
          <w:p w14:paraId="01D0A47C" w14:textId="348FCDEA" w:rsidR="00881BB8" w:rsidRPr="009C3622" w:rsidRDefault="00844EF5" w:rsidP="003F68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4E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Получает данные из Ставка, отправляет Пользователю</w:t>
            </w:r>
          </w:p>
        </w:tc>
      </w:tr>
      <w:tr w:rsidR="00844EF5" w:rsidRPr="009C3622" w14:paraId="67DF6A23" w14:textId="77777777" w:rsidTr="003F6889">
        <w:trPr>
          <w:trHeight w:val="665"/>
        </w:trPr>
        <w:tc>
          <w:tcPr>
            <w:tcW w:w="3924" w:type="dxa"/>
          </w:tcPr>
          <w:p w14:paraId="1585C72A" w14:textId="67951BB1" w:rsidR="00844EF5" w:rsidRPr="00844EF5" w:rsidRDefault="00844EF5" w:rsidP="003F68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4E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Уведомление о завершении аукциона</w:t>
            </w:r>
          </w:p>
        </w:tc>
        <w:tc>
          <w:tcPr>
            <w:tcW w:w="3924" w:type="dxa"/>
          </w:tcPr>
          <w:p w14:paraId="4836581F" w14:textId="48694947" w:rsidR="00844EF5" w:rsidRPr="009C3622" w:rsidRDefault="00844EF5" w:rsidP="003F68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Лот</w:t>
            </w:r>
          </w:p>
        </w:tc>
      </w:tr>
    </w:tbl>
    <w:p w14:paraId="07BA424B" w14:textId="0F8DEFAC" w:rsidR="00881BB8" w:rsidRDefault="00881BB8" w:rsidP="00881BB8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924"/>
        <w:gridCol w:w="3924"/>
      </w:tblGrid>
      <w:tr w:rsidR="00881BB8" w:rsidRPr="009C3622" w14:paraId="392E6AC5" w14:textId="77777777" w:rsidTr="003F6889">
        <w:trPr>
          <w:trHeight w:val="665"/>
        </w:trPr>
        <w:tc>
          <w:tcPr>
            <w:tcW w:w="7848" w:type="dxa"/>
            <w:gridSpan w:val="2"/>
          </w:tcPr>
          <w:p w14:paraId="313429A5" w14:textId="25623123" w:rsidR="00881BB8" w:rsidRPr="009C3622" w:rsidRDefault="00881BB8" w:rsidP="003F68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1B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Панель</w:t>
            </w:r>
            <w:r w:rsidR="00BA13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81B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Администратора</w:t>
            </w:r>
          </w:p>
        </w:tc>
      </w:tr>
      <w:tr w:rsidR="00881BB8" w:rsidRPr="009C3622" w14:paraId="468B4197" w14:textId="77777777" w:rsidTr="003F6889">
        <w:trPr>
          <w:trHeight w:val="665"/>
        </w:trPr>
        <w:tc>
          <w:tcPr>
            <w:tcW w:w="3924" w:type="dxa"/>
          </w:tcPr>
          <w:p w14:paraId="44C2DA83" w14:textId="7D4A45BC" w:rsidR="00881BB8" w:rsidRPr="009C3622" w:rsidRDefault="00BA139A" w:rsidP="003F68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13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Модерация лотов</w:t>
            </w:r>
          </w:p>
        </w:tc>
        <w:tc>
          <w:tcPr>
            <w:tcW w:w="3924" w:type="dxa"/>
          </w:tcPr>
          <w:p w14:paraId="0245B05B" w14:textId="3CB4AC59" w:rsidR="00881BB8" w:rsidRPr="009C3622" w:rsidRDefault="00BA139A" w:rsidP="003F68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Лот</w:t>
            </w:r>
          </w:p>
        </w:tc>
      </w:tr>
      <w:tr w:rsidR="00BA139A" w:rsidRPr="009C3622" w14:paraId="4ED173AE" w14:textId="77777777" w:rsidTr="003F6889">
        <w:trPr>
          <w:trHeight w:val="665"/>
        </w:trPr>
        <w:tc>
          <w:tcPr>
            <w:tcW w:w="3924" w:type="dxa"/>
          </w:tcPr>
          <w:p w14:paraId="3E01916D" w14:textId="5BAB2389" w:rsidR="00BA139A" w:rsidRPr="00BA139A" w:rsidRDefault="00BA139A" w:rsidP="003F68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13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Блокировка пользователей</w:t>
            </w:r>
          </w:p>
        </w:tc>
        <w:tc>
          <w:tcPr>
            <w:tcW w:w="3924" w:type="dxa"/>
          </w:tcPr>
          <w:p w14:paraId="5D34D4B8" w14:textId="4F3FE647" w:rsidR="00BA139A" w:rsidRPr="009C3622" w:rsidRDefault="00BA139A" w:rsidP="003F68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</w:tr>
    </w:tbl>
    <w:p w14:paraId="53304458" w14:textId="7F7B0698" w:rsidR="00881BB8" w:rsidRDefault="00881BB8" w:rsidP="00881BB8">
      <w:pPr>
        <w:tabs>
          <w:tab w:val="left" w:pos="50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DB8E53D" w14:textId="77777777" w:rsidR="00881BB8" w:rsidRPr="00881BB8" w:rsidRDefault="00881BB8" w:rsidP="00881BB8">
      <w:pPr>
        <w:tabs>
          <w:tab w:val="left" w:pos="50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881BB8" w:rsidRPr="00881B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21D"/>
    <w:rsid w:val="001009F9"/>
    <w:rsid w:val="0015074B"/>
    <w:rsid w:val="0029639D"/>
    <w:rsid w:val="00326F90"/>
    <w:rsid w:val="00347CEA"/>
    <w:rsid w:val="005739E0"/>
    <w:rsid w:val="00796552"/>
    <w:rsid w:val="00844EF5"/>
    <w:rsid w:val="00881BB8"/>
    <w:rsid w:val="009C3622"/>
    <w:rsid w:val="00AA1D8D"/>
    <w:rsid w:val="00B47730"/>
    <w:rsid w:val="00BA139A"/>
    <w:rsid w:val="00CB0664"/>
    <w:rsid w:val="00FB73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07D343"/>
  <w14:defaultImageDpi w14:val="300"/>
  <w15:docId w15:val="{202CA3F5-E90E-4F29-96C3-0CCB9F5C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81BB8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195409-9B3C-4E4F-8C21-982936566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Allex Gekman</cp:lastModifiedBy>
  <cp:revision>7</cp:revision>
  <dcterms:created xsi:type="dcterms:W3CDTF">2013-12-23T23:15:00Z</dcterms:created>
  <dcterms:modified xsi:type="dcterms:W3CDTF">2025-04-15T08:25:00Z</dcterms:modified>
  <cp:category/>
</cp:coreProperties>
</file>